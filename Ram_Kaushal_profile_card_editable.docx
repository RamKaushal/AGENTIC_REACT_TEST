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4032"/>
            <w:shd w:val="clear" w:color="auto" w:fill="F5EED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23774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m_headshot_squar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68"/>
            <w:shd w:val="clear" w:color="auto" w:fill="F5EEDF"/>
          </w:tcPr>
          <w:p/>
          <w:p>
            <w:r>
              <w:rPr>
                <w:b/>
                <w:sz w:val="56"/>
                <w:u w:val="single"/>
              </w:rPr>
              <w:t>Ram Kaushal</w:t>
            </w:r>
          </w:p>
          <w:p>
            <w:r>
              <w:rPr>
                <w:b w:val="0"/>
                <w:sz w:val="40"/>
                <w:u w:val="single"/>
              </w:rPr>
              <w:t>4+ years in Data Science &amp; Analytics</w:t>
            </w:r>
          </w:p>
          <w:p>
            <w:r>
              <w:rPr>
                <w:b w:val="0"/>
                <w:sz w:val="36"/>
                <w:u w:val="single"/>
              </w:rPr>
              <w:t>B.Tech (Computer Science)</w:t>
            </w:r>
          </w:p>
          <w:p>
            <w:r>
              <w:rPr>
                <w:b w:val="0"/>
                <w:sz w:val="36"/>
                <w:u w:val="single"/>
              </w:rPr>
            </w:r>
          </w:p>
        </w:tc>
      </w:tr>
    </w:tbl>
    <w:p>
      <w:r>
        <w:rPr>
          <w:sz w:val="18"/>
        </w:rPr>
        <w:t>Tip: Edit any of the underlined text directly. You can also replace the photo by right‑clicking it and choosing 'Change Picture'.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